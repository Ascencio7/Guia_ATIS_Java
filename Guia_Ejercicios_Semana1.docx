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33B" w:rsidRDefault="00467883">
      <w:pPr>
        <w:pStyle w:val="Ttulo"/>
      </w:pPr>
      <w:r>
        <w:t xml:space="preserve">Guía de Ejercicios – Semana 1 </w:t>
      </w:r>
      <w:bookmarkStart w:id="0" w:name="_GoBack"/>
      <w:bookmarkEnd w:id="0"/>
    </w:p>
    <w:p w:rsidR="0023033B" w:rsidRDefault="00467883">
      <w:r>
        <w:t>Tema: Fundamentos de Java y Programación en Consola</w:t>
      </w:r>
    </w:p>
    <w:p w:rsidR="0023033B" w:rsidRDefault="00467883">
      <w:proofErr w:type="spellStart"/>
      <w:r>
        <w:t>Entrega</w:t>
      </w:r>
      <w:proofErr w:type="spellEnd"/>
      <w:r>
        <w:t xml:space="preserve">: </w:t>
      </w:r>
      <w:proofErr w:type="spellStart"/>
      <w:r>
        <w:t>Subir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al repositorio de GitHub asignado</w:t>
      </w:r>
    </w:p>
    <w:p w:rsidR="0023033B" w:rsidRDefault="00467883">
      <w:pPr>
        <w:pStyle w:val="Ttulo1"/>
      </w:pPr>
      <w:r>
        <w:t>Objetivos</w:t>
      </w:r>
    </w:p>
    <w:p w:rsidR="0023033B" w:rsidRDefault="00467883">
      <w:r>
        <w:t>- Resolver problemas de programación más elaborados.</w:t>
      </w:r>
      <w:r>
        <w:br/>
        <w:t>- Aplicar estructuras de control, ciclos y validaciones.</w:t>
      </w:r>
      <w:r>
        <w:br/>
        <w:t>- Manejar entrada de datos y operaciones más complejas en consola.</w:t>
      </w:r>
      <w:r>
        <w:br/>
        <w:t>- Fortalecer la lógica de programación en Java.</w:t>
      </w:r>
    </w:p>
    <w:p w:rsidR="0023033B" w:rsidRDefault="00467883">
      <w:pPr>
        <w:pStyle w:val="Ttulo1"/>
      </w:pPr>
      <w:r>
        <w:t>Ejercicios</w:t>
      </w:r>
    </w:p>
    <w:p w:rsidR="0023033B" w:rsidRDefault="00467883">
      <w:pPr>
        <w:pStyle w:val="Ttulo2"/>
      </w:pPr>
      <w:r>
        <w:t>Ejercicio 1 – Cajero Automático</w:t>
      </w:r>
    </w:p>
    <w:p w:rsidR="0023033B" w:rsidRDefault="00467883">
      <w:r>
        <w:t>Crea un programa en consola que simule un cajero automático con las siguientes opciones:</w:t>
      </w:r>
      <w:r>
        <w:br/>
        <w:t>1. Consultar saldo.</w:t>
      </w:r>
      <w:r>
        <w:br/>
        <w:t>2. Depositar dinero.</w:t>
      </w:r>
      <w:r>
        <w:br/>
        <w:t>3. Retirar dinero (validando que no exceda el saldo).</w:t>
      </w:r>
      <w:r>
        <w:br/>
        <w:t>4. Salir.</w:t>
      </w:r>
      <w:r>
        <w:br/>
      </w:r>
      <w:r>
        <w:br/>
        <w:t>Usa un menú con switch y un bucle do-while para repetir el menú hasta que el usuario decida salir.</w:t>
      </w:r>
    </w:p>
    <w:p w:rsidR="0023033B" w:rsidRDefault="00467883">
      <w:pPr>
        <w:pStyle w:val="Ttulo2"/>
      </w:pPr>
      <w:r>
        <w:t>Ejercicio 2 – Calculadora Avanzada</w:t>
      </w:r>
    </w:p>
    <w:p w:rsidR="0023033B" w:rsidRDefault="00467883">
      <w:r>
        <w:t>Desarrolla una calculadora en consola que permita al usuario elegir entre estas operaciones:</w:t>
      </w:r>
      <w:r>
        <w:br/>
        <w:t>- Suma</w:t>
      </w:r>
      <w:r>
        <w:br/>
        <w:t>- Resta</w:t>
      </w:r>
      <w:r>
        <w:br/>
        <w:t>- Multiplicación</w:t>
      </w:r>
      <w:r>
        <w:br/>
        <w:t>- División (validando que el divisor no sea 0)</w:t>
      </w:r>
      <w:r>
        <w:br/>
        <w:t>- Potencia (x^y usando Math.pow)</w:t>
      </w:r>
      <w:r>
        <w:br/>
        <w:t>- Raíz cuadrada (usando Math.sqrt)</w:t>
      </w:r>
      <w:r>
        <w:br/>
      </w:r>
      <w:r>
        <w:br/>
        <w:t>Usa un menú y pide al usuario los valores necesarios según la operación.</w:t>
      </w:r>
    </w:p>
    <w:p w:rsidR="0023033B" w:rsidRDefault="00467883">
      <w:pPr>
        <w:pStyle w:val="Ttulo2"/>
      </w:pPr>
      <w:r>
        <w:t>Ejercicio 3 – Números Primos</w:t>
      </w:r>
    </w:p>
    <w:p w:rsidR="0023033B" w:rsidRDefault="00467883">
      <w:r>
        <w:t>Crea un programa que pida al usuario un número y determine si es número primo o no.</w:t>
      </w:r>
      <w:r>
        <w:br/>
        <w:t>Un número primo solo tiene dos divisores: 1 y él mismo.</w:t>
      </w:r>
    </w:p>
    <w:p w:rsidR="0023033B" w:rsidRDefault="00467883">
      <w:pPr>
        <w:pStyle w:val="Ttulo2"/>
      </w:pPr>
      <w:r>
        <w:lastRenderedPageBreak/>
        <w:t>Ejercicio 4 – Serie Fibonacci</w:t>
      </w:r>
    </w:p>
    <w:p w:rsidR="0023033B" w:rsidRDefault="00467883">
      <w:r>
        <w:t>Haz un programa que muestre los n primeros términos de la serie Fibonacci, donde n es ingresado por el usuario.</w:t>
      </w:r>
      <w:r>
        <w:br/>
        <w:t>La serie empieza en: 0, 1, 1, 2, 3, 5, 8, 13…</w:t>
      </w:r>
    </w:p>
    <w:p w:rsidR="0023033B" w:rsidRDefault="00467883">
      <w:pPr>
        <w:pStyle w:val="Ttulo2"/>
      </w:pPr>
      <w:r>
        <w:t>Ejercicio 5 – Factorial</w:t>
      </w:r>
    </w:p>
    <w:p w:rsidR="0023033B" w:rsidRDefault="00467883">
      <w:r>
        <w:t>Crea un programa que calcule el factorial de un número ingresado por el usuario.</w:t>
      </w:r>
      <w:r>
        <w:br/>
        <w:t>Fórmula: n! = n * (n-1) * (n-2) * ... * 1</w:t>
      </w:r>
    </w:p>
    <w:p w:rsidR="0023033B" w:rsidRDefault="00467883">
      <w:pPr>
        <w:pStyle w:val="Ttulo2"/>
      </w:pPr>
      <w:r>
        <w:t>Ejercicio 6 – Estadísticas de Calificaciones</w:t>
      </w:r>
    </w:p>
    <w:p w:rsidR="0023033B" w:rsidRDefault="00467883">
      <w:r>
        <w:t>Desarrolla un programa que pida las notas de N estudiantes (donde N lo ingresa el usuario) y calcule:</w:t>
      </w:r>
      <w:r>
        <w:br/>
        <w:t>- Promedio general.</w:t>
      </w:r>
      <w:r>
        <w:br/>
        <w:t>- Nota más alta.</w:t>
      </w:r>
      <w:r>
        <w:br/>
        <w:t>- Nota más baja.</w:t>
      </w:r>
    </w:p>
    <w:p w:rsidR="0023033B" w:rsidRDefault="00467883">
      <w:pPr>
        <w:pStyle w:val="Ttulo2"/>
      </w:pPr>
      <w:r>
        <w:t>Ejercicio 7 – Juego de Adivinar el Número</w:t>
      </w:r>
    </w:p>
    <w:p w:rsidR="0023033B" w:rsidRDefault="00467883">
      <w:r>
        <w:t>Crea un programa que genere un número aleatorio entre 1 y 100 y permita al usuario adivinarlo.</w:t>
      </w:r>
      <w:r>
        <w:br/>
        <w:t>- Si el número ingresado es mayor al número secreto, mostrar: “Demasiado alto”.</w:t>
      </w:r>
      <w:r>
        <w:br/>
        <w:t>- Si es menor, mostrar: “Demasiado bajo”.</w:t>
      </w:r>
      <w:r>
        <w:br/>
        <w:t>- Cuando acierte, mostrar: “¡Felicidades! Lo lograste en X intentos”.</w:t>
      </w:r>
      <w:r>
        <w:br/>
      </w:r>
      <w:r>
        <w:br/>
        <w:t>Usa la clase Random (new Random().nextInt(100) + 1).</w:t>
      </w:r>
    </w:p>
    <w:p w:rsidR="0023033B" w:rsidRDefault="00467883">
      <w:pPr>
        <w:pStyle w:val="Ttulo2"/>
      </w:pPr>
      <w:r>
        <w:t>Ejercicio 8 – Mini Proyecto: Sistema de Inventario</w:t>
      </w:r>
    </w:p>
    <w:p w:rsidR="0023033B" w:rsidRDefault="00467883">
      <w:r>
        <w:t>Simula un sistema de inventario básico en consola con el siguiente menú:</w:t>
      </w:r>
      <w:r>
        <w:br/>
        <w:t>1. Registrar producto (nombre, precio, cantidad).</w:t>
      </w:r>
      <w:r>
        <w:br/>
        <w:t>2. Mostrar productos registrados.</w:t>
      </w:r>
      <w:r>
        <w:br/>
        <w:t>3. Calcular el valor total del inventario (precio * cantidad).</w:t>
      </w:r>
      <w:r>
        <w:br/>
        <w:t>4. Salir.</w:t>
      </w:r>
      <w:r>
        <w:br/>
      </w:r>
      <w:r>
        <w:br/>
        <w:t>Usa arreglos o ArrayList para almacenar los productos.</w:t>
      </w:r>
    </w:p>
    <w:p w:rsidR="0023033B" w:rsidRDefault="00467883">
      <w:pPr>
        <w:pStyle w:val="Ttulo1"/>
      </w:pPr>
      <w:r>
        <w:t>Instrucciones de Entrega</w:t>
      </w:r>
    </w:p>
    <w:p w:rsidR="0023033B" w:rsidRDefault="00467883">
      <w:r>
        <w:t>1. Crea un proyecto en tu IDE con el nombre Semana1_Intermedio_TuNombre.</w:t>
      </w:r>
      <w:r>
        <w:br/>
        <w:t>2. Desarrolla todos los ejercicios en clases separadas dentro del mismo proyecto.</w:t>
      </w:r>
      <w:r>
        <w:br/>
        <w:t xml:space="preserve">   - Ejemplo: Ejercicio1.java, Ejercicio2.java, etc.</w:t>
      </w:r>
      <w:r>
        <w:br/>
        <w:t>3. Verifica que los programas funcionen correctamente.</w:t>
      </w:r>
      <w:r>
        <w:br/>
        <w:t>4. Sube el proyecto a GitHub con el nombre: java-semana1-ejercicios-intermedios</w:t>
      </w:r>
      <w:r>
        <w:br/>
        <w:t>5. Comparte el enlace del repositorio en la plataforma indicada por el docente.</w:t>
      </w:r>
    </w:p>
    <w:p w:rsidR="0023033B" w:rsidRDefault="00467883">
      <w:pPr>
        <w:pStyle w:val="Ttulo1"/>
      </w:pPr>
      <w:r>
        <w:lastRenderedPageBreak/>
        <w:t>Criterios de Evaluación</w:t>
      </w:r>
    </w:p>
    <w:p w:rsidR="0023033B" w:rsidRDefault="00467883">
      <w:r>
        <w:t>- Correcta implementación de la lógica de cada programa.</w:t>
      </w:r>
      <w:r>
        <w:br/>
        <w:t>- Uso de estructuras de control y bucles correctamente.</w:t>
      </w:r>
      <w:r>
        <w:br/>
        <w:t>- Validaciones adecuadas en entrada de datos.</w:t>
      </w:r>
      <w:r>
        <w:br/>
        <w:t>- Buenas prácticas en el código (nombres claros, comentarios).</w:t>
      </w:r>
      <w:r>
        <w:br/>
        <w:t>- Subida correcta del proyecto a GitHub.</w:t>
      </w:r>
    </w:p>
    <w:sectPr w:rsidR="002303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35B"/>
    <w:rsid w:val="0015074B"/>
    <w:rsid w:val="0023033B"/>
    <w:rsid w:val="0029639D"/>
    <w:rsid w:val="00326F90"/>
    <w:rsid w:val="004678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5D4A9B11-6747-4A72-8542-C64C479D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EBE1B76A29D64C8862A651BF3D9C37" ma:contentTypeVersion="7" ma:contentTypeDescription="Crear nuevo documento." ma:contentTypeScope="" ma:versionID="f792771eec0278d8d63daf17c77c69d6">
  <xsd:schema xmlns:xsd="http://www.w3.org/2001/XMLSchema" xmlns:xs="http://www.w3.org/2001/XMLSchema" xmlns:p="http://schemas.microsoft.com/office/2006/metadata/properties" xmlns:ns2="3b4a3d52-9b2e-4cc5-8fb2-a0824227a7b2" targetNamespace="http://schemas.microsoft.com/office/2006/metadata/properties" ma:root="true" ma:fieldsID="1790cdd3472d2232a6bcdb1bab911931" ns2:_="">
    <xsd:import namespace="3b4a3d52-9b2e-4cc5-8fb2-a0824227a7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a3d52-9b2e-4cc5-8fb2-a0824227a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B09070-5138-4164-BBB6-2A86C5A582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7290DC-AD7A-46A6-8768-8BB3EE7E7C85}"/>
</file>

<file path=customXml/itemProps3.xml><?xml version="1.0" encoding="utf-8"?>
<ds:datastoreItem xmlns:ds="http://schemas.openxmlformats.org/officeDocument/2006/customXml" ds:itemID="{9291402C-FDA7-477C-B504-7082C820C6B8}"/>
</file>

<file path=customXml/itemProps4.xml><?xml version="1.0" encoding="utf-8"?>
<ds:datastoreItem xmlns:ds="http://schemas.openxmlformats.org/officeDocument/2006/customXml" ds:itemID="{A1BF8D6A-4EDD-40B1-8A74-EA74554745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Remberto Salvador Contreras Magaña</cp:lastModifiedBy>
  <cp:revision>3</cp:revision>
  <dcterms:created xsi:type="dcterms:W3CDTF">2013-12-23T23:15:00Z</dcterms:created>
  <dcterms:modified xsi:type="dcterms:W3CDTF">2025-09-24T21:05:00Z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0x01010049EBE1B76A29D64C8862A651BF3D9C37</vt:lpwstr>
  </property>
</Properties>
</file>